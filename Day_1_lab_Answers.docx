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1 VC - Git Questions and Answers</w:t>
      </w:r>
    </w:p>
    <w:p>
      <w:pPr>
        <w:pStyle w:val="ListBullet"/>
      </w:pPr>
      <w:r>
        <w:t>Q: What is Git?</w:t>
      </w:r>
    </w:p>
    <w:p>
      <w:r>
        <w:t>A: Git is a distributed version control system used to track changes in source code during software development.</w:t>
      </w:r>
    </w:p>
    <w:p>
      <w:pPr>
        <w:pStyle w:val="ListBullet"/>
      </w:pPr>
      <w:r>
        <w:t>Q: Git is the same as GitHub? True or False</w:t>
      </w:r>
    </w:p>
    <w:p>
      <w:r>
        <w:t>A: False. Git is a version control system, while GitHub is a web-based platform for hosting Git repositories.</w:t>
      </w:r>
    </w:p>
    <w:p>
      <w:pPr>
        <w:pStyle w:val="ListBullet"/>
      </w:pPr>
      <w:r>
        <w:t>Q: What is the command to get the installed version of Git?</w:t>
      </w:r>
    </w:p>
    <w:p>
      <w:r>
        <w:t>A: git --version</w:t>
      </w:r>
    </w:p>
    <w:p>
      <w:pPr>
        <w:pStyle w:val="ListBullet"/>
      </w:pPr>
      <w:r>
        <w:t>Q: Which option should you use to set the default user name for every repository on your computer?</w:t>
      </w:r>
    </w:p>
    <w:p>
      <w:r>
        <w:t>A: --global</w:t>
      </w:r>
    </w:p>
    <w:p>
      <w:pPr>
        <w:pStyle w:val="ListBullet"/>
      </w:pPr>
      <w:r>
        <w:t>Q: What is the command to set the user email for the current repository?</w:t>
      </w:r>
    </w:p>
    <w:p>
      <w:r>
        <w:t>A: git config user.email</w:t>
      </w:r>
    </w:p>
    <w:p>
      <w:pPr>
        <w:pStyle w:val="ListBullet"/>
      </w:pPr>
      <w:r>
        <w:t>Q: What is the command to add all files and changes of the current folder to the staging environment of the Git repository?</w:t>
      </w:r>
    </w:p>
    <w:p>
      <w:r>
        <w:t>A: git add --all</w:t>
      </w:r>
    </w:p>
    <w:p>
      <w:pPr>
        <w:pStyle w:val="ListBullet"/>
      </w:pPr>
      <w:r>
        <w:t>Q: What is the command to get the current status of the Git repository?</w:t>
      </w:r>
    </w:p>
    <w:p>
      <w:r>
        <w:t>A: git status</w:t>
      </w:r>
    </w:p>
    <w:p>
      <w:pPr>
        <w:pStyle w:val="ListBullet"/>
      </w:pPr>
      <w:r>
        <w:t>Q: What is the command to initialize Git on the current repository?</w:t>
      </w:r>
    </w:p>
    <w:p>
      <w:r>
        <w:t>A: git init</w:t>
      </w:r>
    </w:p>
    <w:p>
      <w:pPr>
        <w:pStyle w:val="ListBullet"/>
      </w:pPr>
      <w:r>
        <w:t>Q: Git automatically adds new files to the repository and starts tracking them.? True or False</w:t>
      </w:r>
    </w:p>
    <w:p>
      <w:r>
        <w:t>A: False. You must manually add new files using git add.</w:t>
      </w:r>
    </w:p>
    <w:p>
      <w:pPr>
        <w:pStyle w:val="ListBullet"/>
      </w:pPr>
      <w:r>
        <w:t>Q: What is the command to commit the staged changes for the Git repository?</w:t>
      </w:r>
    </w:p>
    <w:p>
      <w:r>
        <w:t>A: git commit -m "commit message"</w:t>
      </w:r>
    </w:p>
    <w:p>
      <w:pPr>
        <w:pStyle w:val="ListBullet"/>
      </w:pPr>
      <w:r>
        <w:t>Q: What is the command to commit with the message "New email":</w:t>
      </w:r>
    </w:p>
    <w:p>
      <w:r>
        <w:t>A: git commit -m "New email"</w:t>
      </w:r>
    </w:p>
    <w:p>
      <w:pPr>
        <w:pStyle w:val="ListBullet"/>
      </w:pPr>
      <w:r>
        <w:t>Q: What is the command to view the history of commits for the repository?</w:t>
      </w:r>
    </w:p>
    <w:p>
      <w:r>
        <w:t>A: git log</w:t>
      </w:r>
    </w:p>
    <w:p>
      <w:pPr>
        <w:pStyle w:val="ListBullet"/>
      </w:pPr>
      <w:r>
        <w:t>Q: In Git, a branch is:</w:t>
      </w:r>
    </w:p>
    <w:p>
      <w:r>
        <w:t>A: A separate version of the main repository</w:t>
      </w:r>
    </w:p>
    <w:p>
      <w:pPr>
        <w:pStyle w:val="ListBullet"/>
      </w:pPr>
      <w:r>
        <w:t>Q: What is the command to create a new branch named "new-email"?</w:t>
      </w:r>
    </w:p>
    <w:p>
      <w:r>
        <w:t>A: git branch new-email</w:t>
      </w:r>
    </w:p>
    <w:p>
      <w:pPr>
        <w:pStyle w:val="ListBullet"/>
      </w:pPr>
      <w:r>
        <w:t>Q: What is the command to move to the branch named "new-email"?</w:t>
      </w:r>
    </w:p>
    <w:p>
      <w:r>
        <w:t>A: git checkout new-email</w:t>
      </w:r>
    </w:p>
    <w:p>
      <w:pPr>
        <w:pStyle w:val="ListBullet"/>
      </w:pPr>
      <w:r>
        <w:t>Q: What is the command to merge the current branch with the branch "new-email"?</w:t>
      </w:r>
    </w:p>
    <w:p>
      <w:r>
        <w:t>A: git merge new-email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